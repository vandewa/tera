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2888" w14:textId="72FE3042" w:rsidR="00A254F3" w:rsidRPr="006448CA" w:rsidRDefault="00322A80" w:rsidP="006448C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574EF14C" wp14:editId="623EA037">
            <wp:simplePos x="0" y="0"/>
            <wp:positionH relativeFrom="column">
              <wp:posOffset>-380682</wp:posOffset>
            </wp:positionH>
            <wp:positionV relativeFrom="paragraph">
              <wp:posOffset>-580708</wp:posOffset>
            </wp:positionV>
            <wp:extent cx="1562100" cy="374976"/>
            <wp:effectExtent l="0" t="0" r="0" b="6350"/>
            <wp:wrapNone/>
            <wp:docPr id="1146946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6596" name="Picture 11469465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7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448CA">
        <w:rPr>
          <w:rFonts w:ascii="Times New Roman" w:hAnsi="Times New Roman" w:cs="Times New Roman"/>
          <w:sz w:val="32"/>
          <w:szCs w:val="32"/>
        </w:rPr>
        <w:t>PT. ANUGERAH TEMURUN ABADI</w:t>
      </w:r>
    </w:p>
    <w:p w14:paraId="274EF18E" w14:textId="77777777" w:rsidR="00A254F3" w:rsidRPr="006448CA" w:rsidRDefault="00000000" w:rsidP="006448C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448CA">
        <w:rPr>
          <w:rFonts w:ascii="Times New Roman" w:hAnsi="Times New Roman" w:cs="Times New Roman"/>
          <w:sz w:val="32"/>
          <w:szCs w:val="32"/>
        </w:rPr>
        <w:t>SPBU 44.563.04</w:t>
      </w:r>
    </w:p>
    <w:p w14:paraId="1A9589B6" w14:textId="77777777" w:rsidR="00A254F3" w:rsidRPr="006448CA" w:rsidRDefault="00000000" w:rsidP="00644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48CA">
        <w:rPr>
          <w:rFonts w:ascii="Times New Roman" w:hAnsi="Times New Roman" w:cs="Times New Roman"/>
          <w:sz w:val="24"/>
          <w:szCs w:val="24"/>
        </w:rPr>
        <w:t>Jl. Kertek Wonosobo Km.6 Telp. Fax. 0286 3329668</w:t>
      </w:r>
    </w:p>
    <w:p w14:paraId="75D0DCA3" w14:textId="2C155983" w:rsidR="00A254F3" w:rsidRDefault="00000000" w:rsidP="00644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48C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="006448CA" w:rsidRPr="008A67C6">
          <w:rPr>
            <w:rStyle w:val="Hyperlink"/>
            <w:rFonts w:ascii="Times New Roman" w:hAnsi="Times New Roman" w:cs="Times New Roman"/>
            <w:sz w:val="24"/>
            <w:szCs w:val="24"/>
          </w:rPr>
          <w:t>spbu_sajogja4456304@yahoo.co.id</w:t>
        </w:r>
      </w:hyperlink>
    </w:p>
    <w:p w14:paraId="68AD4B07" w14:textId="5458F00E" w:rsidR="00A254F3" w:rsidRPr="006448CA" w:rsidRDefault="006448CA" w:rsidP="00644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A62984" wp14:editId="135802E1">
                <wp:simplePos x="0" y="0"/>
                <wp:positionH relativeFrom="column">
                  <wp:posOffset>23812</wp:posOffset>
                </wp:positionH>
                <wp:positionV relativeFrom="paragraph">
                  <wp:posOffset>40640</wp:posOffset>
                </wp:positionV>
                <wp:extent cx="5610225" cy="23813"/>
                <wp:effectExtent l="19050" t="19050" r="28575" b="33655"/>
                <wp:wrapNone/>
                <wp:docPr id="19224488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225" cy="23813"/>
                        </a:xfrm>
                        <a:prstGeom prst="line">
                          <a:avLst/>
                        </a:prstGeom>
                        <a:ln w="4445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7516" id="Straight Connector 2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3.2pt" to="44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" strokecolor="black [3040]" strokeweight="3.5pt">
                <v:stroke linestyle="thinThin"/>
              </v:line>
            </w:pict>
          </mc:Fallback>
        </mc:AlternateContent>
      </w:r>
    </w:p>
    <w:p w14:paraId="19FC35C0" w14:textId="579E8A81" w:rsidR="00A254F3" w:rsidRPr="006448CA" w:rsidRDefault="00000000" w:rsidP="00322A80">
      <w:pPr>
        <w:jc w:val="right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Wonosobo, 13 September 2024</w:t>
      </w:r>
    </w:p>
    <w:p w14:paraId="7BA6D5A5" w14:textId="7A742667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Nomor</w:t>
      </w:r>
      <w:r w:rsidR="006448CA">
        <w:rPr>
          <w:rFonts w:ascii="Times New Roman" w:hAnsi="Times New Roman" w:cs="Times New Roman"/>
        </w:rPr>
        <w:tab/>
      </w:r>
      <w:r w:rsidR="006448CA">
        <w:rPr>
          <w:rFonts w:ascii="Times New Roman" w:hAnsi="Times New Roman" w:cs="Times New Roman"/>
        </w:rPr>
        <w:tab/>
      </w:r>
      <w:r w:rsidRPr="006448CA">
        <w:rPr>
          <w:rFonts w:ascii="Times New Roman" w:hAnsi="Times New Roman" w:cs="Times New Roman"/>
        </w:rPr>
        <w:t xml:space="preserve">: </w:t>
      </w:r>
      <w:r w:rsidR="006448CA">
        <w:rPr>
          <w:rFonts w:ascii="Times New Roman" w:hAnsi="Times New Roman" w:cs="Times New Roman"/>
        </w:rPr>
        <w:t>XX</w:t>
      </w:r>
      <w:r w:rsidRPr="006448CA">
        <w:rPr>
          <w:rFonts w:ascii="Times New Roman" w:hAnsi="Times New Roman" w:cs="Times New Roman"/>
        </w:rPr>
        <w:t>/</w:t>
      </w:r>
      <w:r w:rsidR="006448CA">
        <w:rPr>
          <w:rFonts w:ascii="Times New Roman" w:hAnsi="Times New Roman" w:cs="Times New Roman"/>
        </w:rPr>
        <w:t>XXX</w:t>
      </w:r>
      <w:r w:rsidRPr="006448CA">
        <w:rPr>
          <w:rFonts w:ascii="Times New Roman" w:hAnsi="Times New Roman" w:cs="Times New Roman"/>
        </w:rPr>
        <w:t>.SPBU/X/</w:t>
      </w:r>
      <w:r w:rsidR="006448CA">
        <w:rPr>
          <w:rFonts w:ascii="Times New Roman" w:hAnsi="Times New Roman" w:cs="Times New Roman"/>
        </w:rPr>
        <w:t>XXX</w:t>
      </w:r>
    </w:p>
    <w:p w14:paraId="4A5F2569" w14:textId="6EA43AA9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Lampiran</w:t>
      </w:r>
      <w:r w:rsidR="006448CA">
        <w:rPr>
          <w:rFonts w:ascii="Times New Roman" w:hAnsi="Times New Roman" w:cs="Times New Roman"/>
        </w:rPr>
        <w:tab/>
      </w:r>
      <w:r w:rsidRPr="006448CA">
        <w:rPr>
          <w:rFonts w:ascii="Times New Roman" w:hAnsi="Times New Roman" w:cs="Times New Roman"/>
        </w:rPr>
        <w:t>: -</w:t>
      </w:r>
    </w:p>
    <w:p w14:paraId="7AB4CECD" w14:textId="179559B1" w:rsidR="00322A80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Perihal</w:t>
      </w:r>
      <w:r w:rsidR="006448CA">
        <w:rPr>
          <w:rFonts w:ascii="Times New Roman" w:hAnsi="Times New Roman" w:cs="Times New Roman"/>
        </w:rPr>
        <w:tab/>
      </w:r>
      <w:r w:rsidR="006448CA">
        <w:rPr>
          <w:rFonts w:ascii="Times New Roman" w:hAnsi="Times New Roman" w:cs="Times New Roman"/>
        </w:rPr>
        <w:tab/>
      </w:r>
      <w:r w:rsidRPr="006448CA">
        <w:rPr>
          <w:rFonts w:ascii="Times New Roman" w:hAnsi="Times New Roman" w:cs="Times New Roman"/>
        </w:rPr>
        <w:t>: Permohonan Tera Dispenser</w:t>
      </w:r>
    </w:p>
    <w:p w14:paraId="7D3D864D" w14:textId="4CDDB1CB" w:rsidR="00322A80" w:rsidRPr="006448CA" w:rsidRDefault="00322A80" w:rsidP="006448CA">
      <w:pPr>
        <w:spacing w:after="0"/>
        <w:rPr>
          <w:rFonts w:ascii="Times New Roman" w:hAnsi="Times New Roman" w:cs="Times New Roman"/>
        </w:rPr>
      </w:pPr>
    </w:p>
    <w:p w14:paraId="6ED4D8F1" w14:textId="78AEFEDD" w:rsidR="00A254F3" w:rsidRPr="006448CA" w:rsidRDefault="00A254F3">
      <w:pPr>
        <w:rPr>
          <w:rFonts w:ascii="Times New Roman" w:hAnsi="Times New Roman" w:cs="Times New Roman"/>
        </w:rPr>
      </w:pPr>
    </w:p>
    <w:p w14:paraId="76939719" w14:textId="77777777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Yang terhormat,</w:t>
      </w:r>
    </w:p>
    <w:p w14:paraId="17189C89" w14:textId="76798558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Kepala DISDAGKOPUKM Wonosobo</w:t>
      </w:r>
    </w:p>
    <w:p w14:paraId="2639F063" w14:textId="59D30334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Jl. A. Yani No.26</w:t>
      </w:r>
    </w:p>
    <w:p w14:paraId="17C7DDC9" w14:textId="77777777" w:rsidR="00A254F3" w:rsidRPr="006448CA" w:rsidRDefault="00000000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Wonosobo</w:t>
      </w:r>
    </w:p>
    <w:p w14:paraId="699416FF" w14:textId="77777777" w:rsidR="00A254F3" w:rsidRPr="006448CA" w:rsidRDefault="00A254F3">
      <w:pPr>
        <w:rPr>
          <w:rFonts w:ascii="Times New Roman" w:hAnsi="Times New Roman" w:cs="Times New Roman"/>
        </w:rPr>
      </w:pPr>
    </w:p>
    <w:p w14:paraId="71433091" w14:textId="7E6D791A" w:rsidR="00A254F3" w:rsidRPr="006448CA" w:rsidRDefault="00000000">
      <w:pPr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Bersama ini kami sampaikan permohonan Tera Dispenser di SPBU 44.563.04 yang berada di Jl. Kertek Wonosobo km.6.</w:t>
      </w:r>
    </w:p>
    <w:p w14:paraId="735730FD" w14:textId="01D31F9C" w:rsidR="00A254F3" w:rsidRPr="006448CA" w:rsidRDefault="00000000">
      <w:pPr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Yang kami ajukan adalah berupa 4 buah Nozzle (1 Dispenser Merk TATSUNO) yaitu 2 Nozzle Biosolar dan 2 Nozzle Dexlite. Mengingat pentingnya surat tera, maka dari itu kami harap segera untuk ditindaklanjuti.</w:t>
      </w:r>
    </w:p>
    <w:p w14:paraId="72FF401C" w14:textId="31150808" w:rsidR="00A254F3" w:rsidRDefault="00000000">
      <w:pPr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Demikian yang kami sampaikan, atas perhatiannya kami ucapkan banyak terima kasih.</w:t>
      </w:r>
    </w:p>
    <w:p w14:paraId="6220E373" w14:textId="6C1D1132" w:rsidR="006448CA" w:rsidRDefault="006448CA">
      <w:pPr>
        <w:rPr>
          <w:rFonts w:ascii="Times New Roman" w:hAnsi="Times New Roman" w:cs="Times New Roman"/>
        </w:rPr>
      </w:pPr>
    </w:p>
    <w:p w14:paraId="20BB2B7B" w14:textId="32299B42" w:rsidR="006448CA" w:rsidRDefault="00322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1" locked="0" layoutInCell="1" allowOverlap="1" wp14:anchorId="55B8785D" wp14:editId="77F70F98">
            <wp:simplePos x="0" y="0"/>
            <wp:positionH relativeFrom="column">
              <wp:posOffset>-328613</wp:posOffset>
            </wp:positionH>
            <wp:positionV relativeFrom="paragraph">
              <wp:posOffset>79057</wp:posOffset>
            </wp:positionV>
            <wp:extent cx="947737" cy="947737"/>
            <wp:effectExtent l="0" t="0" r="5080" b="5080"/>
            <wp:wrapNone/>
            <wp:docPr id="1184356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6931" name="Picture 11843569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737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8CA">
        <w:rPr>
          <w:rFonts w:ascii="Times New Roman" w:hAnsi="Times New Roman" w:cs="Times New Roman"/>
        </w:rPr>
        <w:t>Hormat Kami</w:t>
      </w:r>
    </w:p>
    <w:p w14:paraId="3F2BFE1E" w14:textId="5D0EBC3A" w:rsidR="006448CA" w:rsidRDefault="00322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57E838" wp14:editId="70453D1D">
            <wp:simplePos x="0" y="0"/>
            <wp:positionH relativeFrom="column">
              <wp:posOffset>0</wp:posOffset>
            </wp:positionH>
            <wp:positionV relativeFrom="paragraph">
              <wp:posOffset>953</wp:posOffset>
            </wp:positionV>
            <wp:extent cx="990600" cy="668655"/>
            <wp:effectExtent l="0" t="0" r="0" b="0"/>
            <wp:wrapThrough wrapText="bothSides">
              <wp:wrapPolygon edited="0">
                <wp:start x="16200" y="0"/>
                <wp:lineTo x="6231" y="3077"/>
                <wp:lineTo x="1662" y="6154"/>
                <wp:lineTo x="1662" y="9846"/>
                <wp:lineTo x="0" y="19077"/>
                <wp:lineTo x="0" y="20923"/>
                <wp:lineTo x="1246" y="20923"/>
                <wp:lineTo x="2077" y="19692"/>
                <wp:lineTo x="21185" y="9846"/>
                <wp:lineTo x="21185" y="8000"/>
                <wp:lineTo x="19108" y="0"/>
                <wp:lineTo x="16200" y="0"/>
              </wp:wrapPolygon>
            </wp:wrapThrough>
            <wp:docPr id="421722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2542" name="Picture 421722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79A39" w14:textId="77777777" w:rsidR="00322A80" w:rsidRDefault="00322A80" w:rsidP="006448CA">
      <w:pPr>
        <w:spacing w:after="0"/>
        <w:rPr>
          <w:rFonts w:ascii="Times New Roman" w:hAnsi="Times New Roman" w:cs="Times New Roman"/>
          <w:u w:val="single"/>
        </w:rPr>
      </w:pPr>
    </w:p>
    <w:p w14:paraId="19F94259" w14:textId="77777777" w:rsidR="00322A80" w:rsidRDefault="00322A80" w:rsidP="006448CA">
      <w:pPr>
        <w:spacing w:after="0"/>
        <w:rPr>
          <w:rFonts w:ascii="Times New Roman" w:hAnsi="Times New Roman" w:cs="Times New Roman"/>
          <w:u w:val="single"/>
        </w:rPr>
      </w:pPr>
    </w:p>
    <w:p w14:paraId="5A821B5A" w14:textId="1EA423AC" w:rsidR="006448CA" w:rsidRDefault="006448CA" w:rsidP="006448CA">
      <w:pPr>
        <w:spacing w:after="0"/>
        <w:rPr>
          <w:rFonts w:ascii="Times New Roman" w:hAnsi="Times New Roman" w:cs="Times New Roman"/>
          <w:u w:val="single"/>
        </w:rPr>
      </w:pPr>
      <w:r w:rsidRPr="006448CA">
        <w:rPr>
          <w:rFonts w:ascii="Times New Roman" w:hAnsi="Times New Roman" w:cs="Times New Roman"/>
          <w:u w:val="single"/>
        </w:rPr>
        <w:t>Pengawas</w:t>
      </w:r>
    </w:p>
    <w:p w14:paraId="73203442" w14:textId="0B06C572" w:rsidR="006448CA" w:rsidRPr="006448CA" w:rsidRDefault="006448CA" w:rsidP="006448CA">
      <w:pPr>
        <w:spacing w:after="0"/>
        <w:rPr>
          <w:rFonts w:ascii="Times New Roman" w:hAnsi="Times New Roman" w:cs="Times New Roman"/>
        </w:rPr>
      </w:pPr>
      <w:r w:rsidRPr="006448CA">
        <w:rPr>
          <w:rFonts w:ascii="Times New Roman" w:hAnsi="Times New Roman" w:cs="Times New Roman"/>
        </w:rPr>
        <w:t>Fulan</w:t>
      </w:r>
    </w:p>
    <w:p w14:paraId="454B6915" w14:textId="77777777" w:rsidR="00A254F3" w:rsidRPr="006448CA" w:rsidRDefault="00A254F3">
      <w:pPr>
        <w:rPr>
          <w:rFonts w:ascii="Times New Roman" w:hAnsi="Times New Roman" w:cs="Times New Roman"/>
        </w:rPr>
      </w:pPr>
    </w:p>
    <w:sectPr w:rsidR="00A254F3" w:rsidRPr="00644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525098">
    <w:abstractNumId w:val="8"/>
  </w:num>
  <w:num w:numId="2" w16cid:durableId="741487495">
    <w:abstractNumId w:val="6"/>
  </w:num>
  <w:num w:numId="3" w16cid:durableId="769618762">
    <w:abstractNumId w:val="5"/>
  </w:num>
  <w:num w:numId="4" w16cid:durableId="1773355595">
    <w:abstractNumId w:val="4"/>
  </w:num>
  <w:num w:numId="5" w16cid:durableId="1851330576">
    <w:abstractNumId w:val="7"/>
  </w:num>
  <w:num w:numId="6" w16cid:durableId="1714040075">
    <w:abstractNumId w:val="3"/>
  </w:num>
  <w:num w:numId="7" w16cid:durableId="51928456">
    <w:abstractNumId w:val="2"/>
  </w:num>
  <w:num w:numId="8" w16cid:durableId="1448819231">
    <w:abstractNumId w:val="1"/>
  </w:num>
  <w:num w:numId="9" w16cid:durableId="34393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2A80"/>
    <w:rsid w:val="00326F90"/>
    <w:rsid w:val="006448CA"/>
    <w:rsid w:val="006B46A1"/>
    <w:rsid w:val="00A254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10860"/>
  <w14:defaultImageDpi w14:val="300"/>
  <w15:docId w15:val="{49BCEDF4-2F17-4824-9A91-FC35FDD7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448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pbu_sajogja4456304@yahoo.c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 Dewananta</cp:lastModifiedBy>
  <cp:revision>2</cp:revision>
  <dcterms:created xsi:type="dcterms:W3CDTF">2024-10-02T14:12:00Z</dcterms:created>
  <dcterms:modified xsi:type="dcterms:W3CDTF">2024-10-02T14:12:00Z</dcterms:modified>
  <cp:category/>
</cp:coreProperties>
</file>